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first page</w:t>
        <w:br w:type="page"/>
      </w:r>
    </w:p>
    <w:p>
      <w:r>
        <w:t>This is on the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